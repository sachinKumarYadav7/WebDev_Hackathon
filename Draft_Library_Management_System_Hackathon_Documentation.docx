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Hackathon Documentation: Library Management System for College</w:t>
      </w:r>
    </w:p>
    <w:p>
      <w:pPr>
        <w:pStyle w:val="Heading1"/>
        <w:jc w:val="right"/>
        <w:rPr/>
      </w:pPr>
      <w:r>
        <w:rPr/>
        <w:t>By:- Boring Asylum</w:t>
      </w:r>
    </w:p>
    <w:p>
      <w:pPr>
        <w:pStyle w:val="Heading1"/>
        <w:rPr/>
      </w:pPr>
      <w:r>
        <w:rPr/>
        <w:t>Project Overview</w:t>
      </w:r>
    </w:p>
    <w:p>
      <w:pPr>
        <w:pStyle w:val="Normal"/>
        <w:rPr/>
      </w:pPr>
      <w:r>
        <w:rPr/>
        <w:t>Our project for the hackathon is to develop a Library Management System for a IIT Dharwad. This system will facilitate book management, user management,  book recommendations, Administration Control,  Interactive search bar including filters and other essential functionalities to streamline library operations.</w:t>
      </w:r>
    </w:p>
    <w:p>
      <w:pPr>
        <w:pStyle w:val="Heading1"/>
        <w:rPr/>
      </w:pPr>
      <w:r>
        <w:rPr/>
        <w:t>Tech Stack</w:t>
      </w:r>
    </w:p>
    <w:p>
      <w:pPr>
        <w:pStyle w:val="Normal"/>
        <w:rPr/>
      </w:pPr>
      <w:r>
        <w:rPr/>
        <w:t>Here is the list of technologies, frameworks, and languages we are planning to use for this project:</w:t>
      </w:r>
    </w:p>
    <w:p>
      <w:pPr>
        <w:pStyle w:val="Heading2"/>
        <w:rPr/>
      </w:pPr>
      <w:r>
        <w:rPr/>
        <w:t>Frontend:</w:t>
      </w:r>
    </w:p>
    <w:p>
      <w:pPr>
        <w:pStyle w:val="Normal"/>
        <w:rPr/>
      </w:pPr>
      <w:r>
        <w:rPr>
          <w:b/>
        </w:rPr>
        <w:t xml:space="preserve">• </w:t>
      </w:r>
      <w:r>
        <w:rPr>
          <w:b/>
        </w:rPr>
        <w:t>HTML5</w:t>
        <w:br/>
        <w:t>• CSS3</w:t>
        <w:br/>
        <w:t>• Bootstrap 5</w:t>
        <w:br/>
        <w:t>• JavaScript</w:t>
        <w:br/>
      </w:r>
    </w:p>
    <w:p>
      <w:pPr>
        <w:pStyle w:val="Heading2"/>
        <w:rPr/>
      </w:pPr>
      <w:r>
        <w:rPr/>
        <w:t>Backend:</w:t>
      </w:r>
    </w:p>
    <w:p>
      <w:pPr>
        <w:pStyle w:val="Normal"/>
        <w:rPr/>
      </w:pPr>
      <w:r>
        <w:rPr>
          <w:b/>
        </w:rPr>
        <w:t xml:space="preserve">• </w:t>
      </w:r>
      <w:r>
        <w:rPr>
          <w:b/>
        </w:rPr>
        <w:t>Flask (Python)</w:t>
        <w:br/>
      </w:r>
    </w:p>
    <w:p>
      <w:pPr>
        <w:pStyle w:val="Heading2"/>
        <w:rPr/>
      </w:pPr>
      <w:r>
        <w:rPr/>
        <w:t>Database:</w:t>
      </w:r>
    </w:p>
    <w:p>
      <w:pPr>
        <w:pStyle w:val="Normal"/>
        <w:rPr/>
      </w:pPr>
      <w:r>
        <w:rPr>
          <w:b/>
        </w:rPr>
        <w:t xml:space="preserve">• </w:t>
      </w:r>
      <w:r>
        <w:rPr>
          <w:b/>
        </w:rPr>
        <w:t>MongoDB</w:t>
        <w:b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Machine Learning:</w:t>
      </w:r>
    </w:p>
    <w:p>
      <w:pPr>
        <w:pStyle w:val="Normal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Pandas</w:t>
      </w:r>
    </w:p>
    <w:p>
      <w:pPr>
        <w:pStyle w:val="Normal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Numpy</w:t>
      </w:r>
    </w:p>
    <w:p>
      <w:pPr>
        <w:pStyle w:val="Normal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Matplotlib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Scikit-learn (for developing the recommender system)</w:t>
        <w:br/>
      </w:r>
    </w:p>
    <w:p>
      <w:pPr>
        <w:pStyle w:val="Heading1"/>
        <w:rPr/>
      </w:pPr>
      <w:r>
        <w:rPr/>
        <w:t>Roadmap</w:t>
      </w:r>
    </w:p>
    <w:p>
      <w:pPr>
        <w:pStyle w:val="Heading2"/>
        <w:rPr/>
      </w:pPr>
      <w:r>
        <w:rPr/>
        <w:t>Week 1: Project Setup and Initial Development</w:t>
      </w:r>
    </w:p>
    <w:p>
      <w:pPr>
        <w:pStyle w:val="Normal"/>
        <w:rPr/>
      </w:pPr>
      <w:r>
        <w:rPr>
          <w:b/>
        </w:rPr>
        <w:t>Day 1-2:</w:t>
        <w:br/>
      </w:r>
      <w:r>
        <w:rPr/>
        <w:t>- Team meeting to discuss project scope and assign roles.</w:t>
        <w:br/>
        <w:t>- Set up Git repository and project structure.</w:t>
        <w:br/>
        <w:t>- Collecting information about initial setup of Flask backend and MongoDB connection.</w:t>
        <w:br/>
      </w:r>
      <w:r>
        <w:rPr>
          <w:b/>
        </w:rPr>
        <w:t>Day 3-4:</w:t>
        <w:br/>
      </w:r>
      <w:r>
        <w:rPr/>
        <w:t>- Design basic frontend using HTML, CSS, and Bootstrap.</w:t>
        <w:br/>
      </w:r>
      <w:r>
        <w:rPr>
          <w:b/>
        </w:rPr>
        <w:t>Day 5-7:</w:t>
      </w:r>
    </w:p>
    <w:p>
      <w:pPr>
        <w:pStyle w:val="Normal"/>
        <w:rPr/>
      </w:pPr>
      <w:r>
        <w:rPr>
          <w:b w:val="false"/>
          <w:bCs w:val="false"/>
        </w:rPr>
        <w:t>- Implement user authentication login pages for student and admin using HTML, CSS, and Javascript.</w:t>
      </w:r>
    </w:p>
    <w:p>
      <w:pPr>
        <w:pStyle w:val="Normal"/>
        <w:rPr/>
      </w:pPr>
      <w:r>
        <w:rPr>
          <w:b w:val="false"/>
          <w:bCs w:val="false"/>
        </w:rPr>
        <w:t xml:space="preserve">- Login page implemented by Samarth </w:t>
      </w:r>
      <w:r>
        <w:rPr>
          <w:b w:val="false"/>
          <w:bCs w:val="false"/>
        </w:rPr>
        <w:t>&amp; Prabhanshu.</w:t>
      </w:r>
    </w:p>
    <w:p>
      <w:pPr>
        <w:pStyle w:val="Normal"/>
        <w:rPr/>
      </w:pPr>
      <w:r>
        <w:rPr>
          <w:b w:val="false"/>
          <w:bCs w:val="false"/>
        </w:rPr>
        <w:t>-Prepare Documentation (user guide, developer guide).</w:t>
      </w:r>
      <w:r>
        <w:rPr/>
        <w:br/>
      </w:r>
    </w:p>
    <w:p>
      <w:pPr>
        <w:pStyle w:val="Heading2"/>
        <w:rPr/>
      </w:pPr>
      <w:r>
        <w:rPr/>
        <w:t>Week 2: Core Functionality Development</w:t>
      </w:r>
    </w:p>
    <w:p>
      <w:pPr>
        <w:pStyle w:val="Normal"/>
        <w:rPr/>
      </w:pPr>
      <w:r>
        <w:rPr>
          <w:b/>
        </w:rPr>
        <w:t>Day 1-3:</w:t>
        <w:br/>
      </w:r>
      <w:r>
        <w:rPr>
          <w:b w:val="false"/>
          <w:bCs w:val="false"/>
        </w:rPr>
        <w:t>-Landing page for student is also developed by Samarth</w:t>
      </w:r>
    </w:p>
    <w:p>
      <w:pPr>
        <w:pStyle w:val="Normal"/>
        <w:rPr/>
      </w:pPr>
      <w:r>
        <w:rPr>
          <w:b w:val="false"/>
          <w:bCs w:val="false"/>
        </w:rPr>
        <w:t>- Landing page for admin developed by Prabhanshu</w:t>
      </w:r>
      <w:r>
        <w:rPr/>
        <w:br/>
      </w:r>
      <w:r>
        <w:rPr>
          <w:b/>
        </w:rPr>
        <w:t>Day 4-5:</w:t>
        <w:br/>
      </w:r>
      <w:r>
        <w:rPr/>
        <w:t>- Develop user management functionality (view profile, update details).</w:t>
        <w:br/>
        <w:t>- Set up Flask routes and integrate frontend with backend for book management.</w:t>
        <w:br/>
      </w:r>
      <w:r>
        <w:rPr>
          <w:b/>
        </w:rPr>
        <w:t>Day 6-7:</w:t>
        <w:br/>
        <w:t xml:space="preserve">- </w:t>
      </w:r>
      <w:r>
        <w:rPr>
          <w:b w:val="false"/>
          <w:bCs w:val="false"/>
        </w:rPr>
        <w:t>Integrate basic search functionality for books.</w:t>
      </w:r>
      <w:r>
        <w:rPr/>
        <w:br/>
      </w:r>
    </w:p>
    <w:p>
      <w:pPr>
        <w:pStyle w:val="Heading2"/>
        <w:rPr/>
      </w:pPr>
      <w:r>
        <w:rPr/>
        <w:t>Week 3: Recommender System and Additional Features</w:t>
      </w:r>
    </w:p>
    <w:p>
      <w:pPr>
        <w:pStyle w:val="Normal"/>
        <w:rPr/>
      </w:pPr>
      <w:r>
        <w:rPr>
          <w:b/>
        </w:rPr>
        <w:t>Day 1-3:</w:t>
        <w:br/>
      </w:r>
      <w:r>
        <w:rPr/>
        <w:t>- Develop the recommender system using Scikit-learn.</w:t>
        <w:br/>
        <w:t>- Integrate recommender system with Flask backend.</w:t>
        <w:br/>
      </w:r>
      <w:r>
        <w:rPr>
          <w:b/>
        </w:rPr>
        <w:t>Day 4-5:</w:t>
        <w:br/>
      </w:r>
      <w:r>
        <w:rPr/>
        <w:t>- Implement frontend UI for displaying recommended books to users.</w:t>
        <w:br/>
      </w:r>
      <w:r>
        <w:rPr>
          <w:b/>
        </w:rPr>
        <w:t>Day 6-7:</w:t>
        <w:br/>
      </w:r>
      <w:r>
        <w:rPr/>
        <w:t>- Testing and bug fixing for recommender system and overall functionality.</w:t>
      </w:r>
    </w:p>
    <w:p>
      <w:pPr>
        <w:pStyle w:val="Normal"/>
        <w:rPr/>
      </w:pPr>
      <w:r>
        <w:rPr/>
        <w:t>-Rest of thing also added to database and remaining backend will done</w:t>
        <w:br/>
      </w:r>
    </w:p>
    <w:p>
      <w:pPr>
        <w:pStyle w:val="Heading2"/>
        <w:rPr/>
      </w:pPr>
      <w:r>
        <w:rPr/>
        <w:t>Week 4: Testing, Optimization, and Final Touches</w:t>
      </w:r>
    </w:p>
    <w:p>
      <w:pPr>
        <w:pStyle w:val="Normal"/>
        <w:rPr/>
      </w:pPr>
      <w:r>
        <w:rPr>
          <w:b/>
        </w:rPr>
        <w:t>Day 1-2:</w:t>
        <w:br/>
      </w:r>
      <w:r>
        <w:rPr/>
        <w:t>- Conduct thorough testing of all functionalities.</w:t>
        <w:br/>
        <w:t>- Optimize code and database queries for better performance.</w:t>
        <w:br/>
      </w:r>
      <w:r>
        <w:rPr>
          <w:b/>
        </w:rPr>
        <w:t>Day 3-5:</w:t>
      </w:r>
      <w:r>
        <w:rPr/>
        <w:br/>
        <w:t>- Finalize UI design and ensure responsiveness.</w:t>
        <w:br/>
        <w:br/>
      </w:r>
    </w:p>
    <w:p>
      <w:pPr>
        <w:pStyle w:val="Heading1"/>
        <w:rPr/>
      </w:pPr>
      <w:r>
        <w:rPr/>
        <w:t>Team Assignments</w:t>
      </w:r>
    </w:p>
    <w:p>
      <w:pPr>
        <w:pStyle w:val="Heading2"/>
        <w:rPr/>
      </w:pPr>
      <w:r>
        <w:rPr/>
        <w:t>Frontend Development</w:t>
      </w:r>
    </w:p>
    <w:p>
      <w:pPr>
        <w:pStyle w:val="Normal"/>
        <w:rPr/>
      </w:pPr>
      <w:r>
        <w:rPr>
          <w:b/>
        </w:rPr>
        <w:t>Prabhanshu &amp; Samarth:</w:t>
      </w:r>
      <w:r>
        <w:rPr/>
        <w:t xml:space="preserve"> HTML, CSS, Bootstrap - Responsible for designing and implementing the UI.</w:t>
        <w:br/>
      </w:r>
      <w:r>
        <w:rPr>
          <w:b/>
          <w:bCs/>
        </w:rPr>
        <w:t>Samarth &amp; Prabhanshu</w:t>
      </w:r>
      <w:r>
        <w:rPr>
          <w:b/>
        </w:rPr>
        <w:t>:</w:t>
      </w:r>
      <w:r>
        <w:rPr/>
        <w:t xml:space="preserve"> JavaScript - Handles client-side scripting and integrates with backend APIs.</w:t>
        <w:br/>
      </w:r>
    </w:p>
    <w:p>
      <w:pPr>
        <w:pStyle w:val="Heading2"/>
        <w:rPr/>
      </w:pPr>
      <w:r>
        <w:rPr/>
        <w:t>Backend Development</w:t>
      </w:r>
    </w:p>
    <w:p>
      <w:pPr>
        <w:pStyle w:val="Normal"/>
        <w:rPr/>
      </w:pPr>
      <w:r>
        <w:rPr>
          <w:b/>
        </w:rPr>
        <w:t>Sachin &amp; Samarth:</w:t>
      </w:r>
      <w:r>
        <w:rPr/>
        <w:t xml:space="preserve"> Flask, MongoDB - Develops the core backend functionalities, database schema, and integration.</w:t>
        <w:br/>
      </w:r>
      <w:r>
        <w:rPr>
          <w:b/>
          <w:bCs/>
        </w:rPr>
        <w:t>Sachin &amp; Samarth</w:t>
      </w:r>
      <w:r>
        <w:rPr>
          <w:b/>
        </w:rPr>
        <w:t>:</w:t>
      </w:r>
      <w:r>
        <w:rPr/>
        <w:t xml:space="preserve"> User authentication and API development - Focuses on secure user management and API endpoints.</w:t>
        <w:br/>
      </w:r>
    </w:p>
    <w:p>
      <w:pPr>
        <w:pStyle w:val="Heading2"/>
        <w:rPr/>
      </w:pPr>
      <w:r>
        <w:rPr/>
        <w:t xml:space="preserve">Machine Learning </w:t>
      </w:r>
    </w:p>
    <w:p>
      <w:pPr>
        <w:pStyle w:val="Normal"/>
        <w:rPr/>
      </w:pPr>
      <w:r>
        <w:rPr>
          <w:b/>
        </w:rPr>
        <w:t>Sachin:</w:t>
      </w:r>
      <w:r>
        <w:rPr/>
        <w:t xml:space="preserve"> Recommender System - Develops and integrates the ML algorithm for book recommendations.</w:t>
      </w:r>
    </w:p>
    <w:p>
      <w:pPr>
        <w:pStyle w:val="Heading2"/>
        <w:rPr/>
      </w:pPr>
      <w:r>
        <w:rPr/>
        <w:t>Overall Coordinator</w:t>
      </w:r>
    </w:p>
    <w:p>
      <w:pPr>
        <w:pStyle w:val="Normal"/>
        <w:rPr/>
      </w:pPr>
      <w:r>
        <w:rPr>
          <w:b/>
          <w:bCs/>
        </w:rPr>
        <w:t>Smarth: I</w:t>
      </w:r>
      <w:r>
        <w:rPr>
          <w:b w:val="false"/>
          <w:bCs w:val="false"/>
        </w:rPr>
        <w:t>deas were coordinated by Samarth Chitinis.</w:t>
      </w:r>
    </w:p>
    <w:p>
      <w:pPr>
        <w:pStyle w:val="Heading1"/>
        <w:rPr/>
      </w:pPr>
      <w:r>
        <w:rPr/>
        <w:t>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This documentation outlines our project plan, including the tech stack, roadmap, and team assignments for developing a Library Management System for a college during the hackathon. We aim to follow this plan closely to ensure timely and successful completion of the project.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LibreOffice/24.2.3.2$Linux_X86_64 LibreOffice_project/420$Build-2</Application>
  <AppVersion>15.0000</AppVersion>
  <Pages>4</Pages>
  <Words>469</Words>
  <Characters>2725</Characters>
  <CharactersWithSpaces>3162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2024-06-07T11:58:11Z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